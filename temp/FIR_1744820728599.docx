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FIRST INFORMATION REPORT</w:t>
      </w:r>
    </w:p>
    <w:p>
      <w:pPr>
        <w:jc w:val="center"/>
      </w:pPr>
      <w:r>
        <w:rPr>
          <w:b/>
        </w:rPr>
        <w:t>First Information contents (प्रथम खबर हकिगत):</w:t>
      </w:r>
    </w:p>
    <w:p>
      <w:pPr>
        <w:jc w:val="right"/>
      </w:pPr>
      <w:r>
        <w:rPr>
          <w:b/>
        </w:rPr>
        <w:t>दिनांक: 16/04/2025</w:t>
      </w:r>
    </w:p>
    <w:tbl>
      <w:tblPr>
        <w:tblStyle w:val="TableGrid"/>
        <w:tblW w:type="auto" w:w="0"/>
        <w:tblLook w:firstColumn="1" w:firstRow="1" w:lastColumn="0" w:lastRow="0" w:noHBand="0" w:noVBand="1" w:val="04A0"/>
      </w:tblPr>
      <w:tblGrid>
        <w:gridCol w:w="4320"/>
        <w:gridCol w:w="4320"/>
      </w:tblGrid>
      <w:tr>
        <w:tc>
          <w:tcPr>
            <w:tcW w:type="dxa" w:w="4680"/>
          </w:tcPr>
          <w:p>
            <w:r>
              <w:t>FIR No.: _________________</w:t>
            </w:r>
          </w:p>
        </w:tc>
        <w:tc>
          <w:tcPr>
            <w:tcW w:type="dxa" w:w="4680"/>
          </w:tcPr>
          <w:p>
            <w:r>
              <w:t>Police Station: _________________</w:t>
            </w:r>
          </w:p>
        </w:tc>
      </w:tr>
    </w:tbl>
    <w:p/>
    <w:p>
      <w:r>
        <w:rPr>
          <w:b/>
        </w:rPr>
        <w:t xml:space="preserve">Jonathan  Henry, वय- </w:t>
      </w:r>
      <w:r>
        <w:t xml:space="preserve">___ वर्ष, </w:t>
      </w:r>
      <w:r>
        <w:rPr>
          <w:b/>
        </w:rPr>
        <w:t xml:space="preserve">व्यवसाय- </w:t>
      </w:r>
      <w:r>
        <w:t xml:space="preserve">______________, </w:t>
      </w:r>
      <w:r>
        <w:rPr>
          <w:b/>
        </w:rPr>
        <w:t xml:space="preserve">पत्ता- </w:t>
      </w:r>
      <w:r>
        <w:t xml:space="preserve">John Doe 456 LM Street suit 3 Los Angeles CA 90001 USA, </w:t>
      </w:r>
      <w:r>
        <w:rPr>
          <w:b/>
        </w:rPr>
        <w:t xml:space="preserve">मो.नं.- </w:t>
      </w:r>
      <w:r>
        <w:t>it is 85910 2946  77.</w:t>
      </w:r>
    </w:p>
    <w:p/>
    <w:p>
      <w:r>
        <w:t>The complainant, Jonathan Henry, residing at 456 LM Street, Suite 3, Los Angeles, CA 90001, USA, Aadhar number 437127315496, phone number +1 859 102 9467, states that on the evening of [Date one day prior to current date], at approximately 8:15 p.m., while at Greenwood Park, near the jogging track, he was stretching after a jog. During this time, his backpack was stolen.  The complainant noticed the backpack missing at approximately 8:15 p.m. The stolen backpack contained a Samsung Galaxy Tab 67, Mystic Black color, with a black Feel You cover, estimated value around $550.00; and a medium-sized blue spiral-bound notebook with handwritten notes pertaining to Project Design, the cover featuring a mountain landscape in the top right corner.  The complainant recalls observing an individual in close proximity to his backpack while stretching, but could not provide a detailed description.  The complainant also noted the presence of a dog nearby.  The mode of theft is unknown. No other witnesses are currently known. The total estimated value of the stolen items is not precisely determined, but includes the aforementioned $550.00 for the tablet.  This complaint is made under IPC Section 379 (Theft).  I, Jonathan Henry, the complainant, do hereby solemnly declare that the information furnished above is true to the best of my knowledge and belief.</w:t>
      </w:r>
    </w:p>
    <w:p/>
    <w:p>
      <w:r>
        <w:br/>
        <w:br/>
      </w:r>
    </w:p>
    <w:p>
      <w:pPr>
        <w:jc w:val="left"/>
      </w:pPr>
      <w:r>
        <w:t>तरी वरील जबाब मी सांगितल्याप्रमाणे बरोबर व खरा आहे तो मला वाचून दाखविला असून तो माझे सांगणे प्रमाणे बरोबर व खरा आहे.</w:t>
      </w:r>
    </w:p>
    <w:p>
      <w:r>
        <w:br/>
        <w:br/>
      </w:r>
    </w:p>
    <w:tbl>
      <w:tblPr>
        <w:tblStyle w:val="TableGrid"/>
        <w:tblW w:type="auto" w:w="0"/>
        <w:tblLook w:firstColumn="1" w:firstRow="1" w:lastColumn="0" w:lastRow="0" w:noHBand="0" w:noVBand="1" w:val="04A0"/>
      </w:tblPr>
      <w:tblGrid>
        <w:gridCol w:w="4680"/>
        <w:gridCol w:w="4680"/>
      </w:tblGrid>
      <w:tr>
        <w:tc>
          <w:tcPr>
            <w:tcW w:type="dxa" w:w="4680"/>
          </w:tcPr>
          <w:p>
            <w:r>
              <w:t>जबाब लिहून घेणाऱ्याची सही</w:t>
              <w:br/>
              <w:br/>
              <w:br/>
              <w:br/>
              <w:t>________________</w:t>
            </w:r>
          </w:p>
        </w:tc>
        <w:tc>
          <w:tcPr>
            <w:tcW w:type="dxa" w:w="4680"/>
          </w:tcPr>
          <w:p>
            <w:r>
              <w:t>जबाब देणाऱ्याची सही</w:t>
              <w:br/>
              <w:br/>
              <w:br/>
              <w:br/>
              <w:t>________________</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