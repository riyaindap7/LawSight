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FIRST INFORMATION REPORT</w:t>
      </w:r>
    </w:p>
    <w:p>
      <w:pPr>
        <w:jc w:val="center"/>
      </w:pPr>
      <w:r>
        <w:rPr>
          <w:b/>
        </w:rPr>
        <w:t>First Information contents (प्रथम खबर हकिगत):</w:t>
      </w:r>
    </w:p>
    <w:p>
      <w:pPr>
        <w:jc w:val="right"/>
      </w:pPr>
      <w:r>
        <w:rPr>
          <w:b/>
        </w:rPr>
        <w:t>दिनांक: 16/04/2025</w:t>
      </w:r>
    </w:p>
    <w:tbl>
      <w:tblPr>
        <w:tblStyle w:val="TableGrid"/>
        <w:tblW w:type="auto" w:w="0"/>
        <w:tblLook w:firstColumn="1" w:firstRow="1" w:lastColumn="0" w:lastRow="0" w:noHBand="0" w:noVBand="1" w:val="04A0"/>
      </w:tblPr>
      <w:tblGrid>
        <w:gridCol w:w="4320"/>
        <w:gridCol w:w="4320"/>
      </w:tblGrid>
      <w:tr>
        <w:tc>
          <w:tcPr>
            <w:tcW w:type="dxa" w:w="4680"/>
          </w:tcPr>
          <w:p>
            <w:r>
              <w:t>FIR No.: _________________</w:t>
            </w:r>
          </w:p>
        </w:tc>
        <w:tc>
          <w:tcPr>
            <w:tcW w:type="dxa" w:w="4680"/>
          </w:tcPr>
          <w:p>
            <w:r>
              <w:t>Police Station: _________________</w:t>
            </w:r>
          </w:p>
        </w:tc>
      </w:tr>
    </w:tbl>
    <w:p/>
    <w:p>
      <w:r>
        <w:rPr>
          <w:b/>
        </w:rPr>
        <w:t xml:space="preserve">my full name is Jessica Mathew, वय- </w:t>
      </w:r>
      <w:r>
        <w:t xml:space="preserve">___ वर्ष, </w:t>
      </w:r>
      <w:r>
        <w:rPr>
          <w:b/>
        </w:rPr>
        <w:t xml:space="preserve">व्यवसाय- </w:t>
      </w:r>
      <w:r>
        <w:t xml:space="preserve">______________, </w:t>
      </w:r>
      <w:r>
        <w:rPr>
          <w:b/>
        </w:rPr>
        <w:t xml:space="preserve">पत्ता- </w:t>
      </w:r>
      <w:r>
        <w:t xml:space="preserve">my address is as follows are 682 Akashdeep society asgaonkar plot near asmitabh Bhavan Jogeshwari East, </w:t>
      </w:r>
      <w:r>
        <w:rPr>
          <w:b/>
        </w:rPr>
        <w:t xml:space="preserve">मो.नं.- </w:t>
      </w:r>
      <w:r>
        <w:t>my contact number is 85910 29467.</w:t>
      </w:r>
    </w:p>
    <w:p/>
    <w:p>
      <w:r>
        <w:t>The complainant, Jessica Mathew, residing at 682 Akashdeep Society, Asgaonkar Plot, near Asmitabh Bhavan, Jogeshwari East, (occupation not specified, contact number 85910 29467), hereby reports that on the 29th of March, at approximately 8:15 p.m., while travelling on a crowded train during her commute (presumably between work and home), she was the victim of pickpocketing.  The incident occurred amidst the crowded conditions, possibly during rain. She believes that someone brushed past her, during which time her backpack was unzipped.  At approximately 8:30 p.m., near Gandaple station, she realized that her Lenovo Ideapad 3 laptop, valued at approximately ₹50,000, and work-related files were missing from her backpack. The laptop bears an identifying mark: a name sticker on the speaker. Its serial number is E327 58296.  The stolen files contained her portfolio, CV, other personal documents, and confidential corporate documents, the theft of which she considers severe. There are no known witnesses to the incident, and she is unable to provide a description of the suspect.  The complainant declares that the information provided in this report is true and correct to the best of her knowledge and belief.</w:t>
      </w:r>
    </w:p>
    <w:p/>
    <w:p>
      <w:r>
        <w:br/>
        <w:br/>
      </w:r>
    </w:p>
    <w:p>
      <w:pPr>
        <w:jc w:val="left"/>
      </w:pPr>
      <w:r>
        <w:t>तरी वरील जबाब मी सांगितल्याप्रमाणे बरोबर व खरा आहे तो मला वाचून दाखविला असून तो माझे सांगणे प्रमाणे बरोबर व खरा आहे.</w:t>
      </w:r>
    </w:p>
    <w:p>
      <w:r>
        <w:br/>
        <w:br/>
      </w:r>
    </w:p>
    <w:tbl>
      <w:tblPr>
        <w:tblStyle w:val="TableGrid"/>
        <w:tblW w:type="auto" w:w="0"/>
        <w:tblLook w:firstColumn="1" w:firstRow="1" w:lastColumn="0" w:lastRow="0" w:noHBand="0" w:noVBand="1" w:val="04A0"/>
      </w:tblPr>
      <w:tblGrid>
        <w:gridCol w:w="4680"/>
        <w:gridCol w:w="4680"/>
      </w:tblGrid>
      <w:tr>
        <w:tc>
          <w:tcPr>
            <w:tcW w:type="dxa" w:w="4680"/>
          </w:tcPr>
          <w:p>
            <w:r>
              <w:t>जबाब लिहून घेणाऱ्याची सही</w:t>
              <w:br/>
              <w:br/>
              <w:br/>
              <w:br/>
              <w:t>________________</w:t>
            </w:r>
          </w:p>
        </w:tc>
        <w:tc>
          <w:tcPr>
            <w:tcW w:type="dxa" w:w="4680"/>
          </w:tcPr>
          <w:p>
            <w:r>
              <w:t>जबाब देणाऱ्याची सही</w:t>
              <w:br/>
              <w:br/>
              <w:br/>
              <w:br/>
              <w:t>________________</w:t>
            </w:r>
          </w:p>
        </w:tc>
      </w:tr>
    </w:tbl>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